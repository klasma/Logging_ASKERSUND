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58039-2019 i Askersunds kommun</w:t>
      </w:r>
    </w:p>
    <w:p>
      <w:r>
        <w:t>Detta dokument behandlar höga naturvärden i avverkningsamälan A 58039-2019 i Askersunds kommun. Denna avverkningsanmälan inkom 2019-10-31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skogsalm (CR), slåttergubbe (VU), grönpyrola (S), lundbräsma (S), svart trolldruva (S), tibast (S), vätteros (S), grönvit nattviol (§8), nattviol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2823"/>
            <wp:docPr id="1" name="Picture 1"/>
            <wp:cNvGraphicFramePr>
              <a:graphicFrameLocks noChangeAspect="1"/>
            </wp:cNvGraphicFramePr>
            <a:graphic>
              <a:graphicData uri="http://schemas.openxmlformats.org/drawingml/2006/picture">
                <pic:pic>
                  <pic:nvPicPr>
                    <pic:cNvPr id="0" name="A 58039-2019.png"/>
                    <pic:cNvPicPr/>
                  </pic:nvPicPr>
                  <pic:blipFill>
                    <a:blip r:embed="rId16"/>
                    <a:stretch>
                      <a:fillRect/>
                    </a:stretch>
                  </pic:blipFill>
                  <pic:spPr>
                    <a:xfrm>
                      <a:off x="0" y="0"/>
                      <a:ext cx="5486400" cy="669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6529557, E 498242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