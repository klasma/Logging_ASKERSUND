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41840-2020 i Askersunds kommun</w:t>
      </w:r>
    </w:p>
    <w:p>
      <w:r>
        <w:t>Detta dokument behandlar höga naturvärden i avverkningsamälan A 41840-2020 i Askersunds kommun. Denna avverkningsanmälan inkom 2020-08-31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thomsons trägnagare (S), västlig hakmossa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41840-2020.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6512842, E 499578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