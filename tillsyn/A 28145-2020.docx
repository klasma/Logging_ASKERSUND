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28145-2020 i Askersunds kommun</w:t>
      </w:r>
    </w:p>
    <w:p>
      <w:r>
        <w:t>Detta dokument behandlar höga naturvärden i avverkningsamälan A 28145-2020 i Askersunds kommun. Denna avverkningsanmälan inkom 2020-06-15 och omfattar 1,7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901538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8145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01538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6540924, E 503140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